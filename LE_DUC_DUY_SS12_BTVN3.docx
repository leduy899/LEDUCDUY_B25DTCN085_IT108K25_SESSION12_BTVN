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A6712A2" wp14:textId="77777777">
      <w:pPr>
        <w:jc w:val="center"/>
      </w:pPr>
      <w:r>
        <w:rPr>
          <w:rFonts w:ascii="Times New Roman" w:hAnsi="Times New Roman" w:eastAsia="Times New Roman"/>
          <w:b/>
          <w:sz w:val="32"/>
        </w:rPr>
        <w:t>Thông tin cá nhân và kế hoạch học tập</w:t>
      </w:r>
    </w:p>
    <w:p xmlns:wp14="http://schemas.microsoft.com/office/word/2010/wordml" w:rsidP="22EC9097" w14:paraId="442E4031" wp14:textId="77777777" wp14:noSpellErr="1">
      <w:pPr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Phần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1 –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Sở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thích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cá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nhân</w:t>
      </w:r>
    </w:p>
    <w:p xmlns:wp14="http://schemas.microsoft.com/office/word/2010/wordml" w:rsidP="22EC9097" w14:paraId="4938DCBE" wp14:noSpellErr="1" wp14:textId="1464DD3F">
      <w:pPr>
        <w:pStyle w:val="ListParagraph"/>
        <w:numPr>
          <w:ilvl w:val="0"/>
          <w:numId w:val="11"/>
        </w:numPr>
        <w:ind/>
        <w:rPr>
          <w:rFonts w:ascii="Times New Roman" w:hAnsi="Times New Roman" w:eastAsia="Times New Roman"/>
          <w:sz w:val="22"/>
          <w:szCs w:val="22"/>
        </w:rPr>
      </w:pPr>
      <w:r w:rsidRPr="22EC9097" w:rsidR="22EC9097">
        <w:rPr>
          <w:rFonts w:ascii="Times New Roman" w:hAnsi="Times New Roman" w:eastAsia="Times New Roman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>Đọc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>sách</w:t>
      </w:r>
    </w:p>
    <w:p xmlns:wp14="http://schemas.microsoft.com/office/word/2010/wordml" w:rsidP="22EC9097" w14:paraId="3D352BF6" wp14:textId="7E851904">
      <w:pPr>
        <w:pStyle w:val="ListParagraph"/>
        <w:numPr>
          <w:ilvl w:val="0"/>
          <w:numId w:val="11"/>
        </w:numPr>
        <w:ind/>
        <w:rPr>
          <w:rFonts w:ascii="Times New Roman" w:hAnsi="Times New Roman" w:eastAsia="Times New Roman"/>
          <w:sz w:val="22"/>
          <w:szCs w:val="22"/>
        </w:rPr>
      </w:pPr>
      <w:r w:rsidRPr="22EC9097" w:rsidR="22EC9097">
        <w:rPr>
          <w:rFonts w:ascii="Times New Roman" w:hAnsi="Times New Roman" w:eastAsia="Times New Roman"/>
          <w:sz w:val="28"/>
          <w:szCs w:val="28"/>
        </w:rPr>
        <w:t xml:space="preserve">Du 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>lịch</w:t>
      </w:r>
    </w:p>
    <w:p xmlns:wp14="http://schemas.microsoft.com/office/word/2010/wordml" w:rsidP="22EC9097" w14:paraId="52C37B70" wp14:textId="5B5152E2">
      <w:pPr>
        <w:pStyle w:val="ListParagraph"/>
        <w:numPr>
          <w:ilvl w:val="0"/>
          <w:numId w:val="11"/>
        </w:numPr>
        <w:ind/>
        <w:rPr>
          <w:rFonts w:ascii="Times New Roman" w:hAnsi="Times New Roman" w:eastAsia="Times New Roman"/>
          <w:sz w:val="22"/>
          <w:szCs w:val="22"/>
        </w:rPr>
      </w:pPr>
      <w:r w:rsidRPr="22EC9097" w:rsidR="22EC9097">
        <w:rPr>
          <w:rFonts w:ascii="Times New Roman" w:hAnsi="Times New Roman" w:eastAsia="Times New Roman"/>
          <w:sz w:val="28"/>
          <w:szCs w:val="28"/>
        </w:rPr>
        <w:t>Chơi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>thể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sz w:val="28"/>
          <w:szCs w:val="28"/>
        </w:rPr>
        <w:t>thao</w:t>
      </w:r>
    </w:p>
    <w:p xmlns:wp14="http://schemas.microsoft.com/office/word/2010/wordml" w:rsidP="22EC9097" w14:paraId="555586BD" wp14:textId="77777777" wp14:noSpellErr="1">
      <w:pPr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Phần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2 –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Kế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hoạch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học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 xml:space="preserve"> </w:t>
      </w:r>
      <w:r w:rsidRPr="22EC9097" w:rsidR="22EC9097">
        <w:rPr>
          <w:rFonts w:ascii="Times New Roman" w:hAnsi="Times New Roman" w:eastAsia="Times New Roman"/>
          <w:b w:val="1"/>
          <w:bCs w:val="1"/>
          <w:sz w:val="28"/>
          <w:szCs w:val="28"/>
        </w:rPr>
        <w:t>tập</w:t>
      </w:r>
    </w:p>
    <w:p xmlns:wp14="http://schemas.microsoft.com/office/word/2010/wordml" w14:paraId="07F1C061" wp14:textId="77777777">
      <w:pPr>
        <w:ind w:left="400"/>
      </w:pPr>
      <w:r>
        <w:rPr>
          <w:rFonts w:ascii="Times New Roman" w:hAnsi="Times New Roman" w:eastAsia="Times New Roman"/>
          <w:sz w:val="28"/>
        </w:rPr>
        <w:t>▪ 1. Hoàn thành khóa học Tin học văn phòng</w:t>
      </w:r>
    </w:p>
    <w:p xmlns:wp14="http://schemas.microsoft.com/office/word/2010/wordml" w14:paraId="2C208195" wp14:textId="77777777">
      <w:pPr>
        <w:ind w:left="400"/>
      </w:pPr>
      <w:r>
        <w:rPr>
          <w:rFonts w:ascii="Times New Roman" w:hAnsi="Times New Roman" w:eastAsia="Times New Roman"/>
          <w:sz w:val="28"/>
        </w:rPr>
        <w:t>▪ 2. Nâng cao kỹ năng tiếng Anh giao tiếp</w:t>
      </w:r>
    </w:p>
    <w:p xmlns:wp14="http://schemas.microsoft.com/office/word/2010/wordml" w14:paraId="24CACA86" wp14:textId="77777777">
      <w:pPr>
        <w:ind w:left="400"/>
      </w:pPr>
      <w:r>
        <w:rPr>
          <w:rFonts w:ascii="Times New Roman" w:hAnsi="Times New Roman" w:eastAsia="Times New Roman"/>
          <w:sz w:val="28"/>
        </w:rPr>
        <w:t>▪ 3. Tham gia các hoạt động nghiên cứu khoa học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2bu7MTt/ynHR" int2:id="nLIlREnB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48dc2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be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9CE98E"/>
    <w:rsid w:val="16B6E532"/>
    <w:rsid w:val="22EC9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DF7D728-8267-4C83-9BBF-DF90A27BE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103880af41fe44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Đức Duy Lê</lastModifiedBy>
  <revision>2</revision>
  <dcterms:created xsi:type="dcterms:W3CDTF">2013-12-23T23:15:00.0000000Z</dcterms:created>
  <dcterms:modified xsi:type="dcterms:W3CDTF">2025-10-01T06:44:53.8749156Z</dcterms:modified>
  <category/>
</coreProperties>
</file>